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3BA3" w14:textId="268694AF" w:rsidR="00F57BF9" w:rsidRPr="00F57BF9" w:rsidRDefault="00F57BF9" w:rsidP="00F57BF9">
      <w:pPr>
        <w:pStyle w:val="berschrift1"/>
        <w:jc w:val="center"/>
        <w:rPr>
          <w:color w:val="auto"/>
          <w:lang w:val="es-ES"/>
        </w:rPr>
      </w:pPr>
      <w:proofErr w:type="spellStart"/>
      <w:r w:rsidRPr="00F57BF9">
        <w:rPr>
          <w:color w:val="auto"/>
          <w:lang w:val="es-ES"/>
        </w:rPr>
        <w:t>Stadt</w:t>
      </w:r>
      <w:proofErr w:type="spellEnd"/>
      <w:r w:rsidRPr="00F57BF9">
        <w:rPr>
          <w:color w:val="auto"/>
          <w:lang w:val="es-ES"/>
        </w:rPr>
        <w:t>-Data Hub</w:t>
      </w:r>
    </w:p>
    <w:p w14:paraId="125A3454" w14:textId="77777777" w:rsidR="00F57BF9" w:rsidRDefault="00F57BF9">
      <w:pPr>
        <w:pStyle w:val="berschrift2"/>
        <w:rPr>
          <w:lang w:val="es-ES"/>
        </w:rPr>
      </w:pPr>
    </w:p>
    <w:p w14:paraId="69529D9A" w14:textId="414BC1E5" w:rsidR="00EF3453" w:rsidRPr="00F57BF9" w:rsidRDefault="00000000">
      <w:pPr>
        <w:pStyle w:val="berschrift2"/>
        <w:rPr>
          <w:color w:val="auto"/>
          <w:lang w:val="es-ES"/>
        </w:rPr>
      </w:pPr>
      <w:r w:rsidRPr="00F57BF9">
        <w:rPr>
          <w:color w:val="auto"/>
          <w:lang w:val="es-ES"/>
        </w:rPr>
        <w:t>Título completo de la ponencia</w:t>
      </w:r>
    </w:p>
    <w:p w14:paraId="6C25755D" w14:textId="77777777" w:rsidR="00F57BF9" w:rsidRPr="00F57BF9" w:rsidRDefault="00F57BF9" w:rsidP="00F57BF9">
      <w:pPr>
        <w:rPr>
          <w:lang w:val="es-ES"/>
        </w:rPr>
      </w:pPr>
    </w:p>
    <w:p w14:paraId="21751595" w14:textId="77777777" w:rsidR="00EF3453" w:rsidRPr="00F57BF9" w:rsidRDefault="00000000">
      <w:pPr>
        <w:rPr>
          <w:lang w:val="es-ES"/>
        </w:rPr>
      </w:pPr>
      <w:r w:rsidRPr="00F57BF9">
        <w:rPr>
          <w:lang w:val="es-ES"/>
        </w:rPr>
        <w:t>Nombre completo del autor responsable</w:t>
      </w:r>
    </w:p>
    <w:p w14:paraId="23C9B98A" w14:textId="77777777" w:rsidR="00EF3453" w:rsidRPr="00F57BF9" w:rsidRDefault="00000000">
      <w:pPr>
        <w:rPr>
          <w:lang w:val="es-ES"/>
        </w:rPr>
      </w:pPr>
      <w:r w:rsidRPr="00F57BF9">
        <w:rPr>
          <w:lang w:val="es-ES"/>
        </w:rPr>
        <w:t>Nombre completo del coautor (si aplica)</w:t>
      </w:r>
    </w:p>
    <w:p w14:paraId="0CDFB6C2" w14:textId="77777777" w:rsidR="00EF3453" w:rsidRPr="00F57BF9" w:rsidRDefault="00000000">
      <w:pPr>
        <w:rPr>
          <w:lang w:val="es-ES"/>
        </w:rPr>
      </w:pPr>
      <w:r w:rsidRPr="00F57BF9">
        <w:rPr>
          <w:lang w:val="es-ES"/>
        </w:rPr>
        <w:t>Institución de procedencia</w:t>
      </w:r>
    </w:p>
    <w:p w14:paraId="7D72D8DC" w14:textId="77777777" w:rsidR="00EF3453" w:rsidRPr="00F57BF9" w:rsidRDefault="00000000">
      <w:pPr>
        <w:rPr>
          <w:lang w:val="es-ES"/>
        </w:rPr>
      </w:pPr>
      <w:r w:rsidRPr="00F57BF9">
        <w:rPr>
          <w:lang w:val="es-ES"/>
        </w:rPr>
        <w:t>Dependencia</w:t>
      </w:r>
    </w:p>
    <w:p w14:paraId="3DAB73A2" w14:textId="77777777" w:rsidR="00EF3453" w:rsidRPr="00F57BF9" w:rsidRDefault="00000000">
      <w:pPr>
        <w:rPr>
          <w:lang w:val="es-ES"/>
        </w:rPr>
      </w:pPr>
      <w:r w:rsidRPr="00F57BF9">
        <w:rPr>
          <w:lang w:val="es-ES"/>
        </w:rPr>
        <w:t>Correo electrónico institucional</w:t>
      </w:r>
    </w:p>
    <w:p w14:paraId="757FF15A" w14:textId="77777777" w:rsidR="00EF3453" w:rsidRPr="00F57BF9" w:rsidRDefault="00000000">
      <w:pPr>
        <w:rPr>
          <w:lang w:val="es-ES"/>
        </w:rPr>
      </w:pPr>
      <w:r w:rsidRPr="00F57BF9">
        <w:rPr>
          <w:lang w:val="es-ES"/>
        </w:rPr>
        <w:t>Número telefónico particular o de la institución de procedencia</w:t>
      </w:r>
    </w:p>
    <w:p w14:paraId="485B124A" w14:textId="77777777" w:rsidR="00EF3453" w:rsidRPr="00F57BF9" w:rsidRDefault="00000000">
      <w:pPr>
        <w:rPr>
          <w:lang w:val="es-ES"/>
        </w:rPr>
      </w:pPr>
      <w:r w:rsidRPr="00F57BF9">
        <w:rPr>
          <w:lang w:val="es-ES"/>
        </w:rPr>
        <w:t>Domicilio completo particular o de la institución de procedencia</w:t>
      </w:r>
    </w:p>
    <w:p w14:paraId="68D97FD1" w14:textId="77777777" w:rsidR="00EF3453" w:rsidRPr="00F57BF9" w:rsidRDefault="00000000">
      <w:pPr>
        <w:rPr>
          <w:lang w:val="es-ES"/>
        </w:rPr>
      </w:pPr>
      <w:r w:rsidRPr="00F57BF9">
        <w:rPr>
          <w:lang w:val="es-ES"/>
        </w:rPr>
        <w:t>Autor de contacto claramente identificado</w:t>
      </w:r>
    </w:p>
    <w:p w14:paraId="7B095415" w14:textId="77777777" w:rsidR="00EF3453" w:rsidRPr="00F57BF9" w:rsidRDefault="00000000">
      <w:pPr>
        <w:rPr>
          <w:lang w:val="es-ES"/>
        </w:rPr>
      </w:pPr>
      <w:r w:rsidRPr="00F57BF9">
        <w:rPr>
          <w:lang w:val="es-ES"/>
        </w:rPr>
        <w:br w:type="page"/>
      </w:r>
    </w:p>
    <w:p w14:paraId="2FEB9DB2" w14:textId="77777777" w:rsidR="00EF3453" w:rsidRPr="00F57BF9" w:rsidRDefault="00000000">
      <w:pPr>
        <w:pStyle w:val="berschrift1"/>
        <w:rPr>
          <w:color w:val="auto"/>
          <w:lang w:val="es-ES"/>
        </w:rPr>
      </w:pPr>
      <w:r w:rsidRPr="00F57BF9">
        <w:rPr>
          <w:color w:val="auto"/>
          <w:lang w:val="es-ES"/>
        </w:rPr>
        <w:lastRenderedPageBreak/>
        <w:t>Resumen</w:t>
      </w:r>
    </w:p>
    <w:p w14:paraId="7D0D7713" w14:textId="77777777" w:rsidR="00EF3453" w:rsidRPr="00F57BF9" w:rsidRDefault="00000000">
      <w:pPr>
        <w:spacing w:line="360" w:lineRule="auto"/>
        <w:jc w:val="both"/>
        <w:rPr>
          <w:lang w:val="es-ES"/>
        </w:rPr>
      </w:pPr>
      <w:r w:rsidRPr="00F57BF9">
        <w:rPr>
          <w:lang w:val="es-ES"/>
        </w:rPr>
        <w:t xml:space="preserve">Aquí va el resumen de la ponencia, máximo 150 palabras. Este texto debe incluir el título de la </w:t>
      </w:r>
      <w:proofErr w:type="gramStart"/>
      <w:r w:rsidRPr="00F57BF9">
        <w:rPr>
          <w:lang w:val="es-ES"/>
        </w:rPr>
        <w:t>ponencia</w:t>
      </w:r>
      <w:proofErr w:type="gramEnd"/>
      <w:r w:rsidRPr="00F57BF9">
        <w:rPr>
          <w:lang w:val="es-ES"/>
        </w:rPr>
        <w:t xml:space="preserve"> pero omitir cualquier dato del autor o coautores.</w:t>
      </w:r>
    </w:p>
    <w:p w14:paraId="089E03B3" w14:textId="77777777" w:rsidR="00EF3453" w:rsidRPr="00F57BF9" w:rsidRDefault="00000000">
      <w:pPr>
        <w:rPr>
          <w:lang w:val="es-ES"/>
        </w:rPr>
      </w:pPr>
      <w:r w:rsidRPr="00F57BF9">
        <w:rPr>
          <w:lang w:val="es-ES"/>
        </w:rPr>
        <w:br w:type="page"/>
      </w:r>
    </w:p>
    <w:p w14:paraId="31009DCE" w14:textId="77777777" w:rsidR="00EF3453" w:rsidRPr="00F57BF9" w:rsidRDefault="00000000">
      <w:pPr>
        <w:pStyle w:val="berschrift1"/>
        <w:rPr>
          <w:color w:val="auto"/>
          <w:lang w:val="es-ES"/>
        </w:rPr>
      </w:pPr>
      <w:r w:rsidRPr="00F57BF9">
        <w:rPr>
          <w:color w:val="auto"/>
          <w:lang w:val="es-ES"/>
        </w:rPr>
        <w:lastRenderedPageBreak/>
        <w:t>Ponencia Completa</w:t>
      </w:r>
    </w:p>
    <w:p w14:paraId="7FB2AF04" w14:textId="77777777" w:rsidR="00EF3453" w:rsidRPr="00F57BF9" w:rsidRDefault="00000000">
      <w:pPr>
        <w:spacing w:after="240" w:line="360" w:lineRule="auto"/>
        <w:jc w:val="both"/>
        <w:rPr>
          <w:lang w:val="es-ES"/>
        </w:rPr>
      </w:pPr>
      <w:r w:rsidRPr="00F57BF9">
        <w:rPr>
          <w:lang w:val="es-ES"/>
        </w:rPr>
        <w:t>Aquí comienza el texto completo de la ponencia, incluyendo el resumen al principio. Se omite cualquier dato del autor o coautores dentro del texto. Asegúrate de incluir figuras, gráficas, cuadros y referencias bibliográficas como sea necesario en el texto.</w:t>
      </w:r>
    </w:p>
    <w:sectPr w:rsidR="00EF3453" w:rsidRPr="00F57BF9" w:rsidSect="00F55D3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96CD9" w14:textId="77777777" w:rsidR="00F55D3E" w:rsidRDefault="00F55D3E">
      <w:pPr>
        <w:spacing w:after="0" w:line="240" w:lineRule="auto"/>
      </w:pPr>
      <w:r>
        <w:separator/>
      </w:r>
    </w:p>
  </w:endnote>
  <w:endnote w:type="continuationSeparator" w:id="0">
    <w:p w14:paraId="55B26C27" w14:textId="77777777" w:rsidR="00F55D3E" w:rsidRDefault="00F5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F4511" w14:textId="77777777" w:rsidR="00EF3453" w:rsidRDefault="00000000">
    <w:pPr>
      <w:pStyle w:val="Fuzeile"/>
      <w:jc w:val="center"/>
    </w:pPr>
    <w:r>
      <w:fldChar w:fldCharType="begin"/>
    </w:r>
    <w:r>
      <w:instrText>PAGE</w:instrText>
    </w:r>
    <w:r w:rsidR="0066504A">
      <w:fldChar w:fldCharType="separate"/>
    </w:r>
    <w:r w:rsidR="0066504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9FEE6" w14:textId="77777777" w:rsidR="00F55D3E" w:rsidRDefault="00F55D3E">
      <w:pPr>
        <w:spacing w:after="0" w:line="240" w:lineRule="auto"/>
      </w:pPr>
      <w:r>
        <w:separator/>
      </w:r>
    </w:p>
  </w:footnote>
  <w:footnote w:type="continuationSeparator" w:id="0">
    <w:p w14:paraId="1CA0426F" w14:textId="77777777" w:rsidR="00F55D3E" w:rsidRDefault="00F55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D4C5A" w14:textId="599D4E67" w:rsidR="00F57BF9" w:rsidRDefault="00F57BF9" w:rsidP="00F57BF9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361A3D" wp14:editId="423F9F8E">
          <wp:simplePos x="0" y="0"/>
          <wp:positionH relativeFrom="column">
            <wp:posOffset>-31652</wp:posOffset>
          </wp:positionH>
          <wp:positionV relativeFrom="paragraph">
            <wp:posOffset>-351692</wp:posOffset>
          </wp:positionV>
          <wp:extent cx="546735" cy="773149"/>
          <wp:effectExtent l="0" t="0" r="0" b="1905"/>
          <wp:wrapNone/>
          <wp:docPr id="1787597575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7597575" name="Grafik 178759757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047" cy="801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Stadt-Data Hub 2024</w:t>
    </w:r>
  </w:p>
  <w:p w14:paraId="67F32051" w14:textId="77777777" w:rsidR="00F57BF9" w:rsidRDefault="00F57BF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4709331">
    <w:abstractNumId w:val="8"/>
  </w:num>
  <w:num w:numId="2" w16cid:durableId="194538870">
    <w:abstractNumId w:val="6"/>
  </w:num>
  <w:num w:numId="3" w16cid:durableId="2076852560">
    <w:abstractNumId w:val="5"/>
  </w:num>
  <w:num w:numId="4" w16cid:durableId="1812290420">
    <w:abstractNumId w:val="4"/>
  </w:num>
  <w:num w:numId="5" w16cid:durableId="713240094">
    <w:abstractNumId w:val="7"/>
  </w:num>
  <w:num w:numId="6" w16cid:durableId="1331762032">
    <w:abstractNumId w:val="3"/>
  </w:num>
  <w:num w:numId="7" w16cid:durableId="1807504699">
    <w:abstractNumId w:val="2"/>
  </w:num>
  <w:num w:numId="8" w16cid:durableId="1013654488">
    <w:abstractNumId w:val="1"/>
  </w:num>
  <w:num w:numId="9" w16cid:durableId="79352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6504A"/>
    <w:rsid w:val="00AA1D8D"/>
    <w:rsid w:val="00B47730"/>
    <w:rsid w:val="00CB0664"/>
    <w:rsid w:val="00EF3453"/>
    <w:rsid w:val="00F55D3E"/>
    <w:rsid w:val="00F57B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C22C65"/>
  <w14:defaultImageDpi w14:val="300"/>
  <w15:docId w15:val="{0071FEB7-E13A-AF49-865C-46647207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Ponencia</dc:title>
  <dc:subject/>
  <dc:creator>python-docx</dc:creator>
  <cp:keywords/>
  <dc:description>generated by python-docx</dc:description>
  <cp:lastModifiedBy>Manuel Andres Martinez Patiño</cp:lastModifiedBy>
  <cp:revision>3</cp:revision>
  <dcterms:created xsi:type="dcterms:W3CDTF">2024-04-16T20:48:00Z</dcterms:created>
  <dcterms:modified xsi:type="dcterms:W3CDTF">2024-04-16T20:57:00Z</dcterms:modified>
  <cp:category/>
</cp:coreProperties>
</file>